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FF0000"/>
          <w:sz w:val="22"/>
        </w:rPr>
        <w:t>MAX imbalance observed across all Days: 1.00 (Count: 683), on Date: 2025-08-22</w:t>
      </w:r>
    </w:p>
    <w:p>
      <w:pPr>
        <w:pStyle w:val="Title"/>
      </w:pPr>
      <w:r>
        <w:rPr>
          <w:b/>
          <w:sz w:val="28"/>
        </w:rPr>
        <w:t>TEMPERATURE PROFILE FOR 865577070433900</w:t>
      </w:r>
    </w:p>
    <w:p>
      <w:pPr>
        <w:pStyle w:val="Heading1"/>
      </w:pPr>
      <w:r>
        <w:t>Date: 2025-08-22</w:t>
      </w:r>
    </w:p>
    <w:p>
      <w:r>
        <w:drawing>
          <wp:inline xmlns:a="http://schemas.openxmlformats.org/drawingml/2006/main" xmlns:pic="http://schemas.openxmlformats.org/drawingml/2006/picture">
            <wp:extent cx="5943600" cy="33432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Start BatteryStateOfCharge</w:t>
            </w:r>
          </w:p>
        </w:tc>
        <w:tc>
          <w:tcPr>
            <w:tcW w:type="dxa" w:w="4320"/>
          </w:tcPr>
          <w:p>
            <w:r>
              <w:t>90.96</w:t>
            </w:r>
          </w:p>
        </w:tc>
      </w:tr>
      <w:tr>
        <w:tc>
          <w:tcPr>
            <w:tcW w:type="dxa" w:w="4320"/>
          </w:tcPr>
          <w:p>
            <w:r>
              <w:t>End BatteryStateOfCharge</w:t>
            </w:r>
          </w:p>
        </w:tc>
        <w:tc>
          <w:tcPr>
            <w:tcW w:type="dxa" w:w="4320"/>
          </w:tcPr>
          <w:p>
            <w:r>
              <w:t>91.10</w:t>
            </w:r>
          </w:p>
        </w:tc>
      </w:tr>
      <w:tr>
        <w:tc>
          <w:tcPr>
            <w:tcW w:type="dxa" w:w="4320"/>
          </w:tcPr>
          <w:p>
            <w:r>
              <w:t>Most data point of MaxTempCell</w:t>
            </w:r>
          </w:p>
        </w:tc>
        <w:tc>
          <w:tcPr>
            <w:tcW w:type="dxa" w:w="4320"/>
          </w:tcPr>
          <w:p>
            <w:r>
              <w:t>battery_bms_temperature_1</w:t>
            </w:r>
          </w:p>
        </w:tc>
      </w:tr>
      <w:tr>
        <w:tc>
          <w:tcPr>
            <w:tcW w:type="dxa" w:w="4320"/>
          </w:tcPr>
          <w:p>
            <w:r>
              <w:t>Most data point of MinTempCell</w:t>
            </w:r>
          </w:p>
        </w:tc>
        <w:tc>
          <w:tcPr>
            <w:tcW w:type="dxa" w:w="4320"/>
          </w:tcPr>
          <w:p>
            <w:r>
              <w:t>battery_bms_temperature_1</w:t>
            </w:r>
          </w:p>
        </w:tc>
      </w:tr>
      <w:tr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Max imbalance logged</w:t>
            </w:r>
          </w:p>
        </w:tc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1.00 (Count: 683)</w:t>
            </w:r>
          </w:p>
        </w:tc>
      </w:tr>
      <w:tr>
        <w:tc>
          <w:tcPr>
            <w:tcW w:type="dxa" w:w="4320"/>
          </w:tcPr>
          <w:p>
            <w:r>
              <w:t>Total Records (this date)</w:t>
            </w:r>
          </w:p>
        </w:tc>
        <w:tc>
          <w:tcPr>
            <w:tcW w:type="dxa" w:w="4320"/>
          </w:tcPr>
          <w:p>
            <w:r>
              <w:t>1245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