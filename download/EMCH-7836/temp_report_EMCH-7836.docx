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FF0000"/>
          <w:sz w:val="22"/>
        </w:rPr>
        <w:t>MAX imbalance observed across all Days: 2.00 (Count: 558), on Date: 2025-08-21</w:t>
      </w:r>
    </w:p>
    <w:p>
      <w:pPr>
        <w:pStyle w:val="Title"/>
      </w:pPr>
      <w:r>
        <w:rPr>
          <w:b/>
          <w:sz w:val="28"/>
        </w:rPr>
        <w:t>TEMPERATURE PROFILE FOR 861736078487789</w:t>
      </w:r>
    </w:p>
    <w:p>
      <w:pPr>
        <w:pStyle w:val="Heading1"/>
      </w:pPr>
      <w:r>
        <w:t>Date: 2025-08-21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39.00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1.92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battery_bms_temperature_4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battery_bms_temperature_1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2.00 (Count: 558)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5119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861736078487789</w:t>
      </w:r>
    </w:p>
    <w:p>
      <w:pPr>
        <w:pStyle w:val="Heading1"/>
      </w:pPr>
      <w:r>
        <w:t>Date: 2025-08-22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42.86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1.30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battery_bms_temperature_1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battery_bms_temperature_1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2.00 (Count: 141)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7316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