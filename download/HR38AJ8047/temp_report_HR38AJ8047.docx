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3.00 (Count: 10), on Date: 2025-09-02</w:t>
      </w:r>
    </w:p>
    <w:p>
      <w:pPr>
        <w:pStyle w:val="Title"/>
      </w:pPr>
      <w:r>
        <w:rPr>
          <w:b/>
          <w:sz w:val="28"/>
        </w:rPr>
        <w:t>TEMPERATURE PROFILE FOR 866082077997741</w:t>
      </w:r>
    </w:p>
    <w:p>
      <w:pPr>
        <w:pStyle w:val="Heading1"/>
      </w:pPr>
      <w:r>
        <w:t>Date: 2025-09-01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41.00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28.00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363)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1580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866082077997741</w:t>
      </w:r>
    </w:p>
    <w:p>
      <w:pPr>
        <w:pStyle w:val="Heading1"/>
      </w:pPr>
      <w:r>
        <w:t>Date: 2025-09-02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28.00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89.04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10)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2976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866082077997741</w:t>
      </w:r>
    </w:p>
    <w:p>
      <w:pPr>
        <w:pStyle w:val="Heading1"/>
      </w:pPr>
      <w:r>
        <w:t>Date: 2025-08-29</w:t>
      </w:r>
    </w:p>
    <w:p>
      <w:r>
        <w:drawing>
          <wp:inline xmlns:a="http://schemas.openxmlformats.org/drawingml/2006/main" xmlns:pic="http://schemas.openxmlformats.org/drawingml/2006/picture">
            <wp:extent cx="5943600" cy="36251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12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36.93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71.50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batteryBmsTemperature6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4554)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9166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866082077997741</w:t>
      </w:r>
    </w:p>
    <w:p>
      <w:pPr>
        <w:pStyle w:val="Heading1"/>
      </w:pPr>
      <w:r>
        <w:t>Date: 2025-08-30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71.50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54.60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631)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2356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866082077997741</w:t>
      </w:r>
    </w:p>
    <w:p>
      <w:pPr>
        <w:pStyle w:val="Heading1"/>
      </w:pPr>
      <w:r>
        <w:t>Date: 2025-08-31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54.60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41.00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535)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2876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