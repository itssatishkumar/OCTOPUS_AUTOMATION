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35.00 (Count: 1), on Date: 2025-09-01</w:t>
      </w:r>
    </w:p>
    <w:p>
      <w:pPr>
        <w:pStyle w:val="Title"/>
      </w:pPr>
      <w:r>
        <w:rPr>
          <w:b/>
          <w:sz w:val="28"/>
        </w:rPr>
        <w:t>TEMPERATURE PROFILE FOR 861409074946568</w:t>
      </w:r>
    </w:p>
    <w:p>
      <w:pPr>
        <w:pStyle w:val="Heading1"/>
      </w:pPr>
      <w:r>
        <w:t>Date: 2025-09-01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84.81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77.26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35.00 (Count: 1)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12888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861409074946568</w:t>
      </w:r>
    </w:p>
    <w:p>
      <w:pPr>
        <w:pStyle w:val="Heading1"/>
      </w:pPr>
      <w:r>
        <w:t>Date: 2025-09-02</w:t>
      </w:r>
    </w:p>
    <w:p>
      <w:r>
        <w:drawing>
          <wp:inline xmlns:a="http://schemas.openxmlformats.org/drawingml/2006/main" xmlns:pic="http://schemas.openxmlformats.org/drawingml/2006/picture">
            <wp:extent cx="5943600" cy="31695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50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77.28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88.07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768)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15470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