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3.00 (Count: 31), on Date: 2025-09-01</w:t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2025-09-01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99.50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31)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7214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2025-09-02</w:t>
      </w:r>
    </w:p>
    <w:p>
      <w:r>
        <w:drawing>
          <wp:inline xmlns:a="http://schemas.openxmlformats.org/drawingml/2006/main" xmlns:pic="http://schemas.openxmlformats.org/drawingml/2006/picture">
            <wp:extent cx="5943600" cy="34733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35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batteryBmsTemperature6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3160)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11579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2025-08-27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740)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11316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2025-08-28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batteryBmsTemperature3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1492)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12349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2025-08-29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99.40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2586)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6234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2025-08-30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99.40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batteryBmsTemperature3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3.00 (Count: 18)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8494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866082077933050</w:t>
      </w:r>
    </w:p>
    <w:p>
      <w:pPr>
        <w:pStyle w:val="Heading1"/>
      </w:pPr>
      <w:r>
        <w:t>Date: 2025-08-31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100.00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99.50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2.00 (Count: 170)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7901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